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4AE" w:rsidRDefault="00D734A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Program No.: 0</w:t>
      </w:r>
      <w:r w:rsidR="00D734AE">
        <w:rPr>
          <w:rFonts w:ascii="Times New Roman" w:hAnsi="Times New Roman" w:cs="Times New Roman"/>
          <w:sz w:val="24"/>
        </w:rPr>
        <w:t>4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Functions to a given application.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Topics covered: 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>ling Functions in python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Course Outcome 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CO2: Implement basic data structures in python</w:t>
      </w:r>
    </w:p>
    <w:p w:rsidR="00C77015" w:rsidRDefault="00C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Case Studies: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</w:t>
      </w:r>
      <w:r>
        <w:rPr>
          <w:rFonts w:ascii="Times New Roman" w:hAnsi="Times New Roman" w:cs="Times New Roman"/>
          <w:b/>
          <w:i/>
          <w:sz w:val="24"/>
          <w:szCs w:val="28"/>
        </w:rPr>
        <w:t>1</w:t>
      </w:r>
      <w:r>
        <w:rPr>
          <w:rFonts w:ascii="Times New Roman" w:hAnsi="Times New Roman" w:cs="Times New Roman"/>
          <w:b/>
          <w:i/>
          <w:sz w:val="24"/>
          <w:szCs w:val="28"/>
        </w:rPr>
        <w:t>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Statement: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program to </w:t>
      </w:r>
      <w:r w:rsidR="00D734AE">
        <w:rPr>
          <w:rFonts w:ascii="Times New Roman" w:hAnsi="Times New Roman" w:cs="Times New Roman"/>
          <w:sz w:val="24"/>
        </w:rPr>
        <w:t>print the</w:t>
      </w:r>
      <w:r>
        <w:rPr>
          <w:rFonts w:ascii="Times New Roman" w:hAnsi="Times New Roman" w:cs="Times New Roman"/>
          <w:sz w:val="24"/>
        </w:rPr>
        <w:t xml:space="preserve"> duplicate elements of an array using functions.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C77015" w:rsidRDefault="004218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function with name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findDuplicates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a,size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7015" w:rsidRDefault="004218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and initialize an array.</w:t>
      </w:r>
    </w:p>
    <w:p w:rsidR="00C77015" w:rsidRDefault="004218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Duplicate elements can be found using two loops. The outer loop </w:t>
      </w:r>
      <w:r>
        <w:rPr>
          <w:rFonts w:ascii="Times New Roman" w:eastAsia="Times New Roman" w:hAnsi="Times New Roman" w:cs="Times New Roman"/>
          <w:sz w:val="28"/>
          <w:szCs w:val="28"/>
        </w:rPr>
        <w:t>will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iterate through the array from 0 to length of the array. The outer loop will select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 element. The inner loop will be used to compare the selected element with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rest of the elements of the array.</w:t>
      </w:r>
    </w:p>
    <w:p w:rsidR="00C77015" w:rsidRDefault="004218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match is found which means the duplicate eleme</w:t>
      </w:r>
      <w:r>
        <w:rPr>
          <w:rFonts w:ascii="Times New Roman" w:eastAsia="Times New Roman" w:hAnsi="Times New Roman" w:cs="Times New Roman"/>
          <w:sz w:val="28"/>
          <w:szCs w:val="28"/>
        </w:rPr>
        <w:t>nt is found then,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element to caller function.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#Practice program to </w:t>
      </w:r>
      <w:r>
        <w:rPr>
          <w:rFonts w:ascii="Times New Roman" w:hAnsi="Times New Roman" w:cs="Times New Roman"/>
          <w:sz w:val="28"/>
          <w:szCs w:val="28"/>
        </w:rPr>
        <w:t>print the duplicate elements of an array using functions.</w:t>
      </w:r>
    </w:p>
    <w:p w:rsidR="00C77015" w:rsidRDefault="004218F8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734AE">
        <w:rPr>
          <w:rFonts w:ascii="Times New Roman" w:hAnsi="Times New Roman" w:cs="Times New Roman"/>
          <w:sz w:val="28"/>
          <w:szCs w:val="28"/>
        </w:rPr>
        <w:t>01</w:t>
      </w:r>
    </w:p>
    <w:p w:rsidR="00C77015" w:rsidRDefault="00D734AE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4218F8">
        <w:rPr>
          <w:rFonts w:ascii="Times New Roman" w:hAnsi="Times New Roman" w:cs="Times New Roman"/>
          <w:sz w:val="28"/>
          <w:szCs w:val="28"/>
        </w:rPr>
        <w:t>s</w:t>
      </w:r>
      <w:r w:rsidR="004218F8">
        <w:rPr>
          <w:rFonts w:ascii="Times New Roman" w:hAnsi="Times New Roman" w:cs="Times New Roman"/>
          <w:sz w:val="28"/>
          <w:szCs w:val="28"/>
        </w:rPr>
        <w:t>e</w:t>
      </w:r>
      <w:r w:rsidR="004218F8">
        <w:rPr>
          <w:rFonts w:ascii="Times New Roman" w:hAnsi="Times New Roman" w:cs="Times New Roman"/>
          <w:sz w:val="28"/>
          <w:szCs w:val="28"/>
        </w:rPr>
        <w:t>1.py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Handling Functions in python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script to print the duplicate elements of an array using functions.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#main method</w:t>
      </w:r>
    </w:p>
    <w:p w:rsidR="00C77015" w:rsidRDefault="00C77015">
      <w:pPr>
        <w:spacing w:after="0" w:line="360" w:lineRule="auto"/>
        <w:ind w:right="24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main():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(input(“Enter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Aray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size:”))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None]*size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#taking elements from user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range(size): </w:t>
      </w:r>
    </w:p>
    <w:p w:rsidR="00C77015" w:rsidRDefault="004218F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(input(“Ent</w:t>
      </w:r>
      <w:r>
        <w:rPr>
          <w:rFonts w:ascii="Times New Roman" w:hAnsi="Times New Roman" w:cs="Times New Roman"/>
          <w:sz w:val="28"/>
          <w:szCs w:val="28"/>
        </w:rPr>
        <w:t>er array element a[{0}]:”.format(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#calling the function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findDuplicates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a,size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#function to print duplicate elements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findDuplicates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a,size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#temporary array to store duplicate elements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repeated</w:t>
      </w:r>
      <w:proofErr w:type="gramEnd"/>
      <w:r>
        <w:rPr>
          <w:rFonts w:ascii="Times New Roman" w:hAnsi="Times New Roman" w:cs="Times New Roman"/>
          <w:sz w:val="28"/>
          <w:szCs w:val="28"/>
        </w:rPr>
        <w:t>=[None]*size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"Duplicate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are:")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sz w:val="28"/>
          <w:szCs w:val="28"/>
        </w:rPr>
        <w:t>range(0,size):</w:t>
      </w:r>
    </w:p>
    <w:p w:rsidR="00C77015" w:rsidRDefault="004218F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range(i+1,size):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]==a[j] and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not in repeated):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repeated.append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</w:p>
    <w:p w:rsidR="00C77015" w:rsidRDefault="00C7701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#drive code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function with name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findDuplicates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a,size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77015" w:rsidRDefault="004218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and initialize an array.</w:t>
      </w:r>
    </w:p>
    <w:p w:rsidR="00C77015" w:rsidRDefault="004218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Duplicate elements can be found using two loops. The outer loop will</w:t>
      </w:r>
    </w:p>
    <w:p w:rsidR="00C77015" w:rsidRDefault="004218F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iterate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through the array from 0 to length of the array. The outer loop will select</w:t>
      </w:r>
    </w:p>
    <w:p w:rsidR="00C77015" w:rsidRDefault="004218F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element. The inner loop will be used to comp</w:t>
      </w:r>
      <w:r>
        <w:rPr>
          <w:rFonts w:ascii="Times New Roman" w:eastAsia="Times New Roman" w:hAnsi="Times New Roman" w:cs="Times New Roman"/>
          <w:sz w:val="28"/>
          <w:szCs w:val="28"/>
        </w:rPr>
        <w:t>are the selected element with the</w:t>
      </w:r>
    </w:p>
    <w:p w:rsidR="00C77015" w:rsidRDefault="004218F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elements of the array.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If a match is found which means the duplicate element is found then,</w:t>
      </w:r>
    </w:p>
    <w:p w:rsidR="00C77015" w:rsidRDefault="004218F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element to caller function.</w:t>
      </w:r>
    </w:p>
    <w:p w:rsidR="00C77015" w:rsidRDefault="00C7701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C77015" w:rsidRDefault="004218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size:7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0]: 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1]: 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2]: 4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3]: 6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4]: 8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5]: 8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6]: 8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Duplicate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C77015" w:rsidRDefault="004218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Enter size:4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0]: 1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1]: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2]: 1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array element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3]: 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Duplicate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C77015" w:rsidRDefault="00C77015">
      <w:pPr>
        <w:spacing w:after="0" w:line="240" w:lineRule="auto"/>
      </w:pPr>
    </w:p>
    <w:p w:rsidR="00C77015" w:rsidRDefault="004218F8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4399915" cy="30378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015" w:rsidRDefault="00C77015">
      <w:pPr>
        <w:spacing w:after="0" w:line="240" w:lineRule="auto"/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Implementation of basic concepts of </w:t>
      </w:r>
      <w:r>
        <w:rPr>
          <w:rFonts w:ascii="Times New Roman" w:hAnsi="Times New Roman" w:cs="Times New Roman"/>
          <w:sz w:val="24"/>
        </w:rPr>
        <w:t>Functions</w:t>
      </w:r>
      <w:r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one successfully.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</w:t>
      </w:r>
      <w:r>
        <w:rPr>
          <w:rFonts w:ascii="Times New Roman" w:hAnsi="Times New Roman" w:cs="Times New Roman"/>
          <w:b/>
          <w:i/>
          <w:sz w:val="24"/>
          <w:szCs w:val="28"/>
        </w:rPr>
        <w:t>2</w:t>
      </w:r>
      <w:r>
        <w:rPr>
          <w:rFonts w:ascii="Times New Roman" w:hAnsi="Times New Roman" w:cs="Times New Roman"/>
          <w:b/>
          <w:i/>
          <w:sz w:val="24"/>
          <w:szCs w:val="28"/>
        </w:rPr>
        <w:t>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Python function flip(A, dim) that takes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of multi-dimension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 python lists say it as A and a character dim that takes a value either “h”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“v” returns the array as a result of flipping the elements either horizontally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vertically. If dim variable is other than “h” or “v”, your fun</w:t>
      </w:r>
      <w:r>
        <w:rPr>
          <w:rFonts w:ascii="Times New Roman" w:eastAsia="Times New Roman" w:hAnsi="Times New Roman" w:cs="Times New Roman"/>
          <w:sz w:val="24"/>
          <w:szCs w:val="24"/>
        </w:rPr>
        <w:t>ction should return 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unchanged. Note that your function should not change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itself, and should 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flipped array either horizontally or vertically.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C77015" w:rsidRDefault="004218F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and initialize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multidimensional array arr.</w:t>
      </w:r>
    </w:p>
    <w:p w:rsidR="00C77015" w:rsidRDefault="004218F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a character dim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that takes a value either h or v.</w:t>
      </w:r>
    </w:p>
    <w:p w:rsidR="00C77015" w:rsidRDefault="004218F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character was ‘h’, then flip the matrix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horizantally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7015" w:rsidRDefault="004218F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If the character was ‘v’, then flip the matrix vertically.</w:t>
      </w:r>
    </w:p>
    <w:p w:rsidR="00C77015" w:rsidRDefault="004218F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character was other than h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return the original matrix.</w:t>
      </w:r>
    </w:p>
    <w:p w:rsidR="00C77015" w:rsidRDefault="004218F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Exit.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#Practice program to </w:t>
      </w:r>
      <w:r>
        <w:rPr>
          <w:rFonts w:ascii="Times New Roman" w:hAnsi="Times New Roman" w:cs="Times New Roman"/>
          <w:sz w:val="28"/>
          <w:szCs w:val="28"/>
        </w:rPr>
        <w:t xml:space="preserve">return the matrix using functions. </w:t>
      </w:r>
    </w:p>
    <w:p w:rsidR="00C77015" w:rsidRDefault="004218F8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734AE">
        <w:rPr>
          <w:rFonts w:ascii="Times New Roman" w:hAnsi="Times New Roman" w:cs="Times New Roman"/>
          <w:sz w:val="28"/>
          <w:szCs w:val="28"/>
        </w:rPr>
        <w:t>02</w:t>
      </w:r>
    </w:p>
    <w:p w:rsidR="00C77015" w:rsidRDefault="00D734AE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4218F8">
        <w:rPr>
          <w:rFonts w:ascii="Times New Roman" w:hAnsi="Times New Roman" w:cs="Times New Roman"/>
          <w:sz w:val="28"/>
          <w:szCs w:val="28"/>
        </w:rPr>
        <w:t>s</w:t>
      </w:r>
      <w:r w:rsidR="004218F8">
        <w:rPr>
          <w:rFonts w:ascii="Times New Roman" w:hAnsi="Times New Roman" w:cs="Times New Roman"/>
          <w:sz w:val="28"/>
          <w:szCs w:val="28"/>
        </w:rPr>
        <w:t>e2</w:t>
      </w:r>
      <w:r w:rsidR="004218F8">
        <w:rPr>
          <w:rFonts w:ascii="Times New Roman" w:hAnsi="Times New Roman" w:cs="Times New Roman"/>
          <w:sz w:val="28"/>
          <w:szCs w:val="28"/>
        </w:rPr>
        <w:t>.py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Handling Functions in python.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script to return the matrix using functions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flip(</w:t>
      </w:r>
      <w:proofErr w:type="spellStart"/>
      <w:r>
        <w:rPr>
          <w:rFonts w:ascii="Times New Roman" w:hAnsi="Times New Roman" w:cs="Times New Roman"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a[0])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n=='h' or n=='H':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l=a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range(r):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s=c//2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range(s):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temp=</w:t>
      </w:r>
      <w:proofErr w:type="gramEnd"/>
      <w:r>
        <w:rPr>
          <w:rFonts w:ascii="Times New Roman" w:hAnsi="Times New Roman" w:cs="Times New Roman"/>
          <w:sz w:val="28"/>
          <w:szCs w:val="28"/>
        </w:rPr>
        <w:t>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][j]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][j]=l[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][c-1-j]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][c-1-j]=temp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"Elements after flipping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horizantally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range(r):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range(c):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][j]," ",</w:t>
      </w:r>
      <w:proofErr w:type="spellStart"/>
      <w:r>
        <w:rPr>
          <w:rFonts w:ascii="Times New Roman" w:hAnsi="Times New Roman" w:cs="Times New Roman"/>
          <w:sz w:val="28"/>
          <w:szCs w:val="28"/>
        </w:rPr>
        <w:t>sep</w:t>
      </w:r>
      <w:proofErr w:type="spellEnd"/>
      <w:r>
        <w:rPr>
          <w:rFonts w:ascii="Times New Roman" w:hAnsi="Times New Roman" w:cs="Times New Roman"/>
          <w:sz w:val="28"/>
          <w:szCs w:val="28"/>
        </w:rPr>
        <w:t>="",end="")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n=='v' or n=='V':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l=a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range(r//2):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temp=</w:t>
      </w:r>
      <w:proofErr w:type="gramEnd"/>
      <w:r>
        <w:rPr>
          <w:rFonts w:ascii="Times New Roman" w:hAnsi="Times New Roman" w:cs="Times New Roman"/>
          <w:sz w:val="28"/>
          <w:szCs w:val="28"/>
        </w:rPr>
        <w:t>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]=l[r-1-i]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l[</w:t>
      </w:r>
      <w:proofErr w:type="gramEnd"/>
      <w:r>
        <w:rPr>
          <w:rFonts w:ascii="Times New Roman" w:hAnsi="Times New Roman" w:cs="Times New Roman"/>
          <w:sz w:val="28"/>
          <w:szCs w:val="28"/>
        </w:rPr>
        <w:t>r-i-1]=temp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"Elements after flipping vertically")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range(r):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range(c):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][j]," ",</w:t>
      </w:r>
      <w:proofErr w:type="spellStart"/>
      <w:r>
        <w:rPr>
          <w:rFonts w:ascii="Times New Roman" w:hAnsi="Times New Roman" w:cs="Times New Roman"/>
          <w:sz w:val="28"/>
          <w:szCs w:val="28"/>
        </w:rPr>
        <w:t>sep</w:t>
      </w:r>
      <w:proofErr w:type="spellEnd"/>
      <w:r>
        <w:rPr>
          <w:rFonts w:ascii="Times New Roman" w:hAnsi="Times New Roman" w:cs="Times New Roman"/>
          <w:sz w:val="28"/>
          <w:szCs w:val="28"/>
        </w:rPr>
        <w:t>="",end="")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range(r):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range(c):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][j]," ",</w:t>
      </w:r>
      <w:proofErr w:type="spellStart"/>
      <w:r>
        <w:rPr>
          <w:rFonts w:ascii="Times New Roman" w:hAnsi="Times New Roman" w:cs="Times New Roman"/>
          <w:sz w:val="28"/>
          <w:szCs w:val="28"/>
        </w:rPr>
        <w:t>sep</w:t>
      </w:r>
      <w:proofErr w:type="spellEnd"/>
      <w:r>
        <w:rPr>
          <w:rFonts w:ascii="Times New Roman" w:hAnsi="Times New Roman" w:cs="Times New Roman"/>
          <w:sz w:val="28"/>
          <w:szCs w:val="28"/>
        </w:rPr>
        <w:t>="",end="")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#main method      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the no of rows : "))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the no of columns : "))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f=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"How you want to flip the elements : 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=[]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range(r):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None]*c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range(c):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j]=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(input("Enter the value :"))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"The elements before flipping")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n range(r):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range(c):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][j]," ",</w:t>
      </w:r>
      <w:proofErr w:type="spellStart"/>
      <w:r>
        <w:rPr>
          <w:rFonts w:ascii="Times New Roman" w:hAnsi="Times New Roman" w:cs="Times New Roman"/>
          <w:sz w:val="28"/>
          <w:szCs w:val="28"/>
        </w:rPr>
        <w:t>sep</w:t>
      </w:r>
      <w:proofErr w:type="spellEnd"/>
      <w:r>
        <w:rPr>
          <w:rFonts w:ascii="Times New Roman" w:hAnsi="Times New Roman" w:cs="Times New Roman"/>
          <w:sz w:val="28"/>
          <w:szCs w:val="28"/>
        </w:rPr>
        <w:t>="",end="")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flip(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arr,f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#drive code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and initialize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multidimensional array arr.</w:t>
      </w:r>
    </w:p>
    <w:p w:rsidR="00C77015" w:rsidRDefault="004218F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a character dim that takes a </w:t>
      </w:r>
      <w:r>
        <w:rPr>
          <w:rFonts w:ascii="Times New Roman" w:eastAsia="Times New Roman" w:hAnsi="Times New Roman" w:cs="Times New Roman"/>
          <w:sz w:val="28"/>
          <w:szCs w:val="28"/>
        </w:rPr>
        <w:t>value either h or v.</w:t>
      </w:r>
    </w:p>
    <w:p w:rsidR="00C77015" w:rsidRDefault="004218F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character was ‘h’, then flip the matrix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horizantally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7015" w:rsidRDefault="004218F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the character was ‘v’, then flip the matrix vertically.</w:t>
      </w:r>
    </w:p>
    <w:p w:rsidR="00C77015" w:rsidRDefault="004218F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character was other than h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return the original matrix.</w:t>
      </w:r>
    </w:p>
    <w:p w:rsidR="00C77015" w:rsidRDefault="004218F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Exit.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C77015" w:rsidRDefault="004218F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the row </w:t>
      </w:r>
      <w:r>
        <w:rPr>
          <w:rFonts w:ascii="Times New Roman" w:eastAsia="Times New Roman" w:hAnsi="Times New Roman" w:cs="Times New Roman"/>
          <w:sz w:val="28"/>
          <w:szCs w:val="28"/>
        </w:rPr>
        <w:t>size:2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column size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:2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How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want to flip the elements: v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:1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:2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:3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:4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Elements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Before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Flipping: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1 2 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Elements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Flipping Vertically: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1 2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row size:2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colum</w:t>
      </w:r>
      <w:r>
        <w:rPr>
          <w:rFonts w:ascii="Times New Roman" w:eastAsia="Times New Roman" w:hAnsi="Times New Roman" w:cs="Times New Roman"/>
          <w:sz w:val="28"/>
          <w:szCs w:val="28"/>
        </w:rPr>
        <w:t>n size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:3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How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want to flip the elements: h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:1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:2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:3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:4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:5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:6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Elements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Before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Flipping: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1 2 3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4 5 6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Elements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Flipping Horizontally: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3 2 1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6 5 4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734AE" w:rsidRDefault="00D73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743325" cy="2465705"/>
            <wp:effectExtent l="0" t="0" r="95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34AE" w:rsidRDefault="00D73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734AE" w:rsidRDefault="00D73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34AE" w:rsidRDefault="00D73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</w:p>
    <w:p w:rsidR="00D734AE" w:rsidRDefault="00D734A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Implementation of basic concepts of </w:t>
      </w:r>
      <w:r>
        <w:rPr>
          <w:rFonts w:ascii="Times New Roman" w:hAnsi="Times New Roman" w:cs="Times New Roman"/>
          <w:sz w:val="24"/>
        </w:rPr>
        <w:t>Functions</w:t>
      </w:r>
      <w:r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one successfully.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</w:t>
      </w:r>
      <w:r>
        <w:rPr>
          <w:rFonts w:ascii="Times New Roman" w:hAnsi="Times New Roman" w:cs="Times New Roman"/>
          <w:b/>
          <w:i/>
          <w:sz w:val="24"/>
          <w:szCs w:val="28"/>
        </w:rPr>
        <w:t>3</w:t>
      </w:r>
      <w:r>
        <w:rPr>
          <w:rFonts w:ascii="Times New Roman" w:hAnsi="Times New Roman" w:cs="Times New Roman"/>
          <w:b/>
          <w:i/>
          <w:sz w:val="24"/>
          <w:szCs w:val="28"/>
        </w:rPr>
        <w:t>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Python function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rotatelist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l,k</w:t>
      </w:r>
      <w:proofErr w:type="spellEnd"/>
      <w:r>
        <w:rPr>
          <w:rFonts w:ascii="Times New Roman" w:hAnsi="Times New Roman" w:cs="Times New Roman"/>
          <w:sz w:val="24"/>
        </w:rPr>
        <w:t>) that takes a list l and a positive integer 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returns the list l after k rotations. If k is not </w:t>
      </w:r>
      <w:r>
        <w:rPr>
          <w:rFonts w:ascii="Times New Roman" w:hAnsi="Times New Roman" w:cs="Times New Roman"/>
          <w:sz w:val="24"/>
        </w:rPr>
        <w:t>positive, your function should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return l unchanged. Note that your function should not change l itself, and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should return the rotated list. Here are some examples to show how your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function should work.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C77015" w:rsidRDefault="004218F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and initialize an array.</w:t>
      </w:r>
    </w:p>
    <w:p w:rsidR="00C77015" w:rsidRDefault="004218F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k and pass it to the function.</w:t>
      </w:r>
    </w:p>
    <w:p w:rsidR="00C77015" w:rsidRDefault="004218F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k value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negative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return the  normal list.</w:t>
      </w:r>
    </w:p>
    <w:p w:rsidR="00C77015" w:rsidRDefault="004218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k value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positive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right rotate the list k number of times.</w:t>
      </w:r>
    </w:p>
    <w:p w:rsidR="00C77015" w:rsidRDefault="004218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#Practice program </w:t>
      </w:r>
      <w:r>
        <w:rPr>
          <w:rFonts w:ascii="Times New Roman" w:hAnsi="Times New Roman" w:cs="Times New Roman"/>
          <w:sz w:val="28"/>
          <w:szCs w:val="28"/>
        </w:rPr>
        <w:t>to right rotate the list using function.</w:t>
      </w:r>
    </w:p>
    <w:p w:rsidR="00C77015" w:rsidRDefault="004218F8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734AE">
        <w:rPr>
          <w:rFonts w:ascii="Times New Roman" w:hAnsi="Times New Roman" w:cs="Times New Roman"/>
          <w:sz w:val="28"/>
          <w:szCs w:val="28"/>
        </w:rPr>
        <w:t>03</w:t>
      </w:r>
    </w:p>
    <w:p w:rsidR="00C77015" w:rsidRDefault="00D734AE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4218F8">
        <w:rPr>
          <w:rFonts w:ascii="Times New Roman" w:hAnsi="Times New Roman" w:cs="Times New Roman"/>
          <w:sz w:val="28"/>
          <w:szCs w:val="28"/>
        </w:rPr>
        <w:t>s</w:t>
      </w:r>
      <w:r w:rsidR="004218F8">
        <w:rPr>
          <w:rFonts w:ascii="Times New Roman" w:hAnsi="Times New Roman" w:cs="Times New Roman"/>
          <w:sz w:val="28"/>
          <w:szCs w:val="28"/>
        </w:rPr>
        <w:t>e3</w:t>
      </w:r>
      <w:r w:rsidR="004218F8">
        <w:rPr>
          <w:rFonts w:ascii="Times New Roman" w:hAnsi="Times New Roman" w:cs="Times New Roman"/>
          <w:sz w:val="28"/>
          <w:szCs w:val="28"/>
        </w:rPr>
        <w:t>.py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Handling Functions in python.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script to right rotate the list using functions.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#function to rotate list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rotatelist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"</w:t>
      </w:r>
      <w:r>
        <w:rPr>
          <w:rFonts w:ascii="Times New Roman" w:hAnsi="Times New Roman" w:cs="Times New Roman"/>
          <w:bCs/>
          <w:iCs/>
          <w:sz w:val="28"/>
          <w:szCs w:val="28"/>
        </w:rPr>
        <w:t>Elements before rotation")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a)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s=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a)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in range(n):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temp=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a[s-1]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j in range(s-1,0,-1):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j]=a[j-1]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0]=temp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"Elements after rotation")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a)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#main method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main():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    s=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input("Enter the size of the array : "))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n=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input("Enter the no of times you want to rotate : "))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a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None]*s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in range(s):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a[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]=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(input("Enter the value:"))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rotatelist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a,n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#drive code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main()</w:t>
      </w:r>
      <w:proofErr w:type="gramEnd"/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 Explanation: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Declare and initialize an array.</w:t>
      </w:r>
    </w:p>
    <w:p w:rsidR="00C77015" w:rsidRDefault="004218F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Declare k and pass it to the function.</w:t>
      </w:r>
    </w:p>
    <w:p w:rsidR="00C77015" w:rsidRDefault="004218F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 the k value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negative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return the  normal list.</w:t>
      </w:r>
    </w:p>
    <w:p w:rsidR="00C77015" w:rsidRDefault="004218F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 the k value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positive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right rotate the list k number of times.</w:t>
      </w:r>
    </w:p>
    <w:p w:rsidR="00C77015" w:rsidRDefault="004218F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Exit.</w:t>
      </w:r>
    </w:p>
    <w:p w:rsidR="00C77015" w:rsidRDefault="00C7701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C77015" w:rsidRDefault="004218F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eastAsia="Times New Roman" w:hAnsi="Times New Roman" w:cs="Times New Roman"/>
          <w:sz w:val="28"/>
          <w:szCs w:val="28"/>
        </w:rPr>
        <w:t>the size of the array:5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the no of times you want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rotate :1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:1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:2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:3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:4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:5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Elements before rotation: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,2,3,4,5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Elements after rotation: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,1,2,3,4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C77015" w:rsidRDefault="00C770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77015" w:rsidRDefault="004218F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the size of the </w:t>
      </w:r>
      <w:r>
        <w:rPr>
          <w:rFonts w:ascii="Times New Roman" w:eastAsia="Times New Roman" w:hAnsi="Times New Roman" w:cs="Times New Roman"/>
          <w:sz w:val="28"/>
          <w:szCs w:val="28"/>
        </w:rPr>
        <w:t>array:5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the no of times you want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rotate :1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:1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:2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:3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:4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:5</w:t>
      </w:r>
      <w:proofErr w:type="gramEnd"/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Elements before rotation: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,2,3,4,5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Elements after rotation: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,4,5,1,2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114300" distR="114300">
            <wp:extent cx="4776470" cy="3340735"/>
            <wp:effectExtent l="0" t="0" r="508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34AE" w:rsidRDefault="00D73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D734AE" w:rsidRDefault="00D734A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Implementation of basic concepts of </w:t>
      </w:r>
      <w:r>
        <w:rPr>
          <w:rFonts w:ascii="Times New Roman" w:hAnsi="Times New Roman" w:cs="Times New Roman"/>
          <w:sz w:val="24"/>
        </w:rPr>
        <w:t>Functions</w:t>
      </w:r>
      <w:r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one successfully.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>
        <w:rPr>
          <w:rFonts w:ascii="Times New Roman" w:hAnsi="Times New Roman" w:cs="Times New Roman"/>
          <w:b/>
          <w:i/>
          <w:sz w:val="24"/>
          <w:szCs w:val="28"/>
        </w:rPr>
        <w:t>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Python function </w:t>
      </w:r>
      <w:proofErr w:type="gramStart"/>
      <w:r>
        <w:rPr>
          <w:rFonts w:ascii="Times New Roman" w:hAnsi="Times New Roman" w:cs="Times New Roman"/>
          <w:sz w:val="24"/>
        </w:rPr>
        <w:t>histogram(</w:t>
      </w:r>
      <w:proofErr w:type="gramEnd"/>
      <w:r>
        <w:rPr>
          <w:rFonts w:ascii="Times New Roman" w:hAnsi="Times New Roman" w:cs="Times New Roman"/>
          <w:sz w:val="24"/>
        </w:rPr>
        <w:t>l) that takes as input a list of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integers with repetitions and returns a list containing the frequency of each element </w:t>
      </w:r>
      <w:r>
        <w:rPr>
          <w:rFonts w:ascii="Times New Roman" w:hAnsi="Times New Roman" w:cs="Times New Roman"/>
          <w:sz w:val="24"/>
        </w:rPr>
        <w:t>in ascending order.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C77015" w:rsidRDefault="004218F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a Python function histogram(l) that takes as input a list of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integers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with repetitions</w:t>
      </w:r>
    </w:p>
    <w:p w:rsidR="00C77015" w:rsidRDefault="004218F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 as 0.</w:t>
      </w:r>
    </w:p>
    <w:p w:rsidR="00C77015" w:rsidRDefault="004218F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element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repeated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increment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 by one.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Set the encountered element as the key and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the value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 the dictionary.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Set the values in the dictionary in order and store it in the list and print the list.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#Practice program </w:t>
      </w:r>
      <w:r>
        <w:rPr>
          <w:rFonts w:ascii="Times New Roman" w:hAnsi="Times New Roman" w:cs="Times New Roman"/>
          <w:sz w:val="28"/>
          <w:szCs w:val="28"/>
        </w:rPr>
        <w:t xml:space="preserve">to print dictionary and store in list and </w:t>
      </w:r>
      <w:r>
        <w:rPr>
          <w:rFonts w:ascii="Times New Roman" w:hAnsi="Times New Roman" w:cs="Times New Roman"/>
          <w:sz w:val="28"/>
          <w:szCs w:val="28"/>
        </w:rPr>
        <w:t>print.</w:t>
      </w:r>
    </w:p>
    <w:p w:rsidR="00C77015" w:rsidRDefault="004218F8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734AE">
        <w:rPr>
          <w:rFonts w:ascii="Times New Roman" w:hAnsi="Times New Roman" w:cs="Times New Roman"/>
          <w:sz w:val="28"/>
          <w:szCs w:val="28"/>
        </w:rPr>
        <w:t>04</w:t>
      </w:r>
    </w:p>
    <w:p w:rsidR="00C77015" w:rsidRDefault="00D734AE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4218F8">
        <w:rPr>
          <w:rFonts w:ascii="Times New Roman" w:hAnsi="Times New Roman" w:cs="Times New Roman"/>
          <w:sz w:val="28"/>
          <w:szCs w:val="28"/>
        </w:rPr>
        <w:t>s</w:t>
      </w:r>
      <w:r w:rsidR="004218F8">
        <w:rPr>
          <w:rFonts w:ascii="Times New Roman" w:hAnsi="Times New Roman" w:cs="Times New Roman"/>
          <w:sz w:val="28"/>
          <w:szCs w:val="28"/>
        </w:rPr>
        <w:t>e4</w:t>
      </w:r>
      <w:r w:rsidR="004218F8">
        <w:rPr>
          <w:rFonts w:ascii="Times New Roman" w:hAnsi="Times New Roman" w:cs="Times New Roman"/>
          <w:sz w:val="28"/>
          <w:szCs w:val="28"/>
        </w:rPr>
        <w:t>.py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Handling Functions in python.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script to print dictionary and store in list and print.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#print the rotated array elements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#creating the </w:t>
      </w:r>
      <w:r>
        <w:rPr>
          <w:rFonts w:ascii="Times New Roman" w:hAnsi="Times New Roman" w:cs="Times New Roman"/>
          <w:sz w:val="28"/>
          <w:szCs w:val="28"/>
        </w:rPr>
        <w:t>function to display repeated elements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histogram(l):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</w:t>
      </w:r>
      <w:proofErr w:type="gramStart"/>
      <w:r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</w:t>
      </w:r>
      <w:proofErr w:type="gramStart"/>
      <w:r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l: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in b):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pass</w:t>
      </w:r>
      <w:proofErr w:type="gramEnd"/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b: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</w:t>
      </w:r>
      <w:proofErr w:type="gramStart"/>
      <w:r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j)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l.count</w:t>
      </w:r>
      <w:proofErr w:type="spellEnd"/>
      <w:r>
        <w:rPr>
          <w:rFonts w:ascii="Times New Roman" w:hAnsi="Times New Roman" w:cs="Times New Roman"/>
          <w:sz w:val="28"/>
          <w:szCs w:val="28"/>
        </w:rPr>
        <w:t>(j))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(r)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(a)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main  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input("Enter array size: "))          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</w:t>
      </w:r>
      <w:proofErr w:type="gramStart"/>
      <w:r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"Elements into the array:")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range(s):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(input("enter element a[{0}]".format(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))))</w:t>
      </w:r>
    </w:p>
    <w:p w:rsidR="00C77015" w:rsidRDefault="004218F8">
      <w:pPr>
        <w:spacing w:after="0" w:line="240" w:lineRule="auto"/>
        <w:ind w:firstLine="2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histogram(a)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77015" w:rsidRDefault="00C77015">
      <w:pPr>
        <w:spacing w:after="0" w:line="240" w:lineRule="auto"/>
        <w:ind w:firstLine="280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#drive code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015" w:rsidRDefault="004218F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a Python function histogram(l) that takes as input a list of</w:t>
      </w:r>
    </w:p>
    <w:p w:rsidR="00C77015" w:rsidRDefault="004218F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integers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with repetitions</w:t>
      </w:r>
    </w:p>
    <w:p w:rsidR="00C77015" w:rsidRDefault="004218F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 as 0.</w:t>
      </w:r>
    </w:p>
    <w:p w:rsidR="00C77015" w:rsidRDefault="004218F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 element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repeated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increment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 by one.</w:t>
      </w:r>
    </w:p>
    <w:p w:rsidR="00C77015" w:rsidRDefault="004218F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Set the encountered element as the key and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the value</w:t>
      </w:r>
    </w:p>
    <w:p w:rsidR="00C77015" w:rsidRDefault="004218F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dictionary.</w:t>
      </w:r>
    </w:p>
    <w:p w:rsidR="00C77015" w:rsidRDefault="004218F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Set the values in the dictionary in order and store it in the list and print the list.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015" w:rsidRDefault="004218F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Enter array size: 11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Elements into the array: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</w:t>
      </w:r>
      <w:r>
        <w:rPr>
          <w:rFonts w:ascii="Times New Roman" w:eastAsia="Times New Roman" w:hAnsi="Times New Roman" w:cs="Times New Roman"/>
          <w:sz w:val="28"/>
          <w:szCs w:val="28"/>
        </w:rPr>
        <w:t>[0]13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a[1]12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a[2]11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a[3]13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a[4]14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a[5]3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a[6]7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a[7]7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a[8]13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a[9]14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a[10]12</w:t>
      </w:r>
    </w:p>
    <w:p w:rsidR="00C77015" w:rsidRDefault="004218F8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[[13, 4], [12, 2], [7, 2], [14, 2], [11, </w:t>
      </w:r>
      <w:r>
        <w:rPr>
          <w:rFonts w:ascii="Times New Roman" w:eastAsia="Times New Roman" w:hAnsi="Times New Roman" w:cs="Times New Roman"/>
          <w:sz w:val="28"/>
          <w:szCs w:val="28"/>
        </w:rPr>
        <w:t>1]]</w:t>
      </w:r>
    </w:p>
    <w:p w:rsidR="00C77015" w:rsidRDefault="004218F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array size: 5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Elements into the array: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a[0]1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a[1]2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a[2]1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a[3]3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element a[4]2</w:t>
      </w:r>
    </w:p>
    <w:p w:rsidR="00C77015" w:rsidRDefault="004218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[[1, 2], [2, 2], [3, 1]]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734AE" w:rsidRDefault="00D73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114300" distR="114300">
            <wp:extent cx="3827145" cy="254762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34AE" w:rsidRDefault="00D73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</w:p>
    <w:p w:rsidR="00D734AE" w:rsidRDefault="00D734A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Implementation of basic concepts of </w:t>
      </w:r>
      <w:r>
        <w:rPr>
          <w:rFonts w:ascii="Times New Roman" w:hAnsi="Times New Roman" w:cs="Times New Roman"/>
          <w:sz w:val="24"/>
        </w:rPr>
        <w:t>Functions</w:t>
      </w:r>
      <w:r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one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</w:t>
      </w:r>
      <w:r>
        <w:rPr>
          <w:rFonts w:ascii="Times New Roman" w:hAnsi="Times New Roman" w:cs="Times New Roman"/>
          <w:b/>
          <w:i/>
          <w:sz w:val="24"/>
          <w:szCs w:val="28"/>
        </w:rPr>
        <w:t>5</w:t>
      </w:r>
      <w:r>
        <w:rPr>
          <w:rFonts w:ascii="Times New Roman" w:hAnsi="Times New Roman" w:cs="Times New Roman"/>
          <w:b/>
          <w:i/>
          <w:sz w:val="24"/>
          <w:szCs w:val="28"/>
        </w:rPr>
        <w:t>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function with name fine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car</w:t>
      </w:r>
      <w:proofErr w:type="gramEnd"/>
      <w:r>
        <w:rPr>
          <w:rFonts w:ascii="Times New Roman" w:hAnsi="Times New Roman" w:cs="Times New Roman"/>
          <w:sz w:val="24"/>
          <w:szCs w:val="24"/>
        </w:rPr>
        <w:t>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date ) with given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date( in integer ) and an array of integer containing the numbers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cars traveling on that date (an integer), the task is to </w:t>
      </w:r>
      <w:r>
        <w:rPr>
          <w:rFonts w:ascii="Times New Roman" w:hAnsi="Times New Roman" w:cs="Times New Roman"/>
          <w:sz w:val="24"/>
          <w:szCs w:val="24"/>
        </w:rPr>
        <w:t>calculate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fine collected based on the following rules: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Odd numbered cars can travel on only odd dates.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numbered cars on only even dates.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Otherwise a car would be fined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C77015" w:rsidRDefault="004218F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the function with name fine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date ) with given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date( in integer ) and an array of integer containing the numbers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cars traveling on that date (an integer).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the date was an odd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odd numbered cars can travel only.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the date was an even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even n</w:t>
      </w:r>
      <w:r>
        <w:rPr>
          <w:rFonts w:ascii="Times New Roman" w:eastAsia="Times New Roman" w:hAnsi="Times New Roman" w:cs="Times New Roman"/>
          <w:sz w:val="28"/>
          <w:szCs w:val="28"/>
        </w:rPr>
        <w:t>umbered cars can travel only.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Otherwise a car would be fined 250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#Practice program </w:t>
      </w:r>
      <w:r>
        <w:rPr>
          <w:rFonts w:ascii="Times New Roman" w:hAnsi="Times New Roman" w:cs="Times New Roman"/>
          <w:sz w:val="28"/>
          <w:szCs w:val="28"/>
        </w:rPr>
        <w:t>to print duplicate elements of an array</w:t>
      </w:r>
    </w:p>
    <w:p w:rsidR="00C77015" w:rsidRDefault="004218F8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734AE">
        <w:rPr>
          <w:rFonts w:ascii="Times New Roman" w:hAnsi="Times New Roman" w:cs="Times New Roman"/>
          <w:sz w:val="28"/>
          <w:szCs w:val="28"/>
        </w:rPr>
        <w:t>05</w:t>
      </w:r>
    </w:p>
    <w:p w:rsidR="00C77015" w:rsidRDefault="00D734AE" w:rsidP="00D7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4218F8">
        <w:rPr>
          <w:rFonts w:ascii="Times New Roman" w:hAnsi="Times New Roman" w:cs="Times New Roman"/>
          <w:sz w:val="28"/>
          <w:szCs w:val="28"/>
        </w:rPr>
        <w:t>s</w:t>
      </w:r>
      <w:r w:rsidR="004218F8">
        <w:rPr>
          <w:rFonts w:ascii="Times New Roman" w:hAnsi="Times New Roman" w:cs="Times New Roman"/>
          <w:sz w:val="28"/>
          <w:szCs w:val="28"/>
        </w:rPr>
        <w:t>e5</w:t>
      </w:r>
      <w:r w:rsidR="004218F8">
        <w:rPr>
          <w:rFonts w:ascii="Times New Roman" w:hAnsi="Times New Roman" w:cs="Times New Roman"/>
          <w:sz w:val="28"/>
          <w:szCs w:val="28"/>
        </w:rPr>
        <w:t>.py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Handling Functions in python.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script to print cars with even and odd numbered.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#main method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size=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(input("Enter  No of Cars:"))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None]*size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date=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(input("Enter the date:"))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#taking elements from user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range(size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(input("Enter the Value: "))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#calling the function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fine(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a,date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find the total fine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fine(</w:t>
      </w:r>
      <w:proofErr w:type="spellStart"/>
      <w:r>
        <w:rPr>
          <w:rFonts w:ascii="Times New Roman" w:hAnsi="Times New Roman" w:cs="Times New Roman"/>
          <w:sz w:val="28"/>
          <w:szCs w:val="28"/>
        </w:rPr>
        <w:t>a,date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=[]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total=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j=-1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range(0,len(a)):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((a[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]^date)&amp;1)==1):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total</w:t>
      </w:r>
      <w:proofErr w:type="gramEnd"/>
      <w:r>
        <w:rPr>
          <w:rFonts w:ascii="Times New Roman" w:hAnsi="Times New Roman" w:cs="Times New Roman"/>
          <w:sz w:val="28"/>
          <w:szCs w:val="28"/>
        </w:rPr>
        <w:t>+=250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"The </w:t>
      </w:r>
      <w:r>
        <w:rPr>
          <w:rFonts w:ascii="Times New Roman" w:hAnsi="Times New Roman" w:cs="Times New Roman"/>
          <w:sz w:val="28"/>
          <w:szCs w:val="28"/>
        </w:rPr>
        <w:t xml:space="preserve">total fine </w:t>
      </w:r>
      <w:proofErr w:type="spellStart"/>
      <w:r>
        <w:rPr>
          <w:rFonts w:ascii="Times New Roman" w:hAnsi="Times New Roman" w:cs="Times New Roman"/>
          <w:sz w:val="28"/>
          <w:szCs w:val="28"/>
        </w:rPr>
        <w:t>is",total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"cars with numbers",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,"are fined 250 each")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#drive code</w:t>
      </w: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1: Declare the function with name fine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date ) with given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date( in integer ) and an array of integer containing the </w:t>
      </w:r>
      <w:r>
        <w:rPr>
          <w:rFonts w:ascii="Times New Roman" w:eastAsia="Times New Roman" w:hAnsi="Times New Roman" w:cs="Times New Roman"/>
          <w:sz w:val="28"/>
          <w:szCs w:val="28"/>
        </w:rPr>
        <w:t>numbers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cars traveling on that date (an integer).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the date was an odd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odd numbered cars can travel only.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the date was an even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even numbered cars can travel only.</w:t>
      </w: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Otherwise a car would be fined 250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Runtime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Test Cases: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Enter Number Of Cars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:3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sz w:val="28"/>
          <w:szCs w:val="28"/>
        </w:rPr>
        <w:t>r the date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:16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:1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:2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:3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total fine is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:500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Cars with numbers 1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  will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be fined 250Rs each.</w:t>
      </w:r>
    </w:p>
    <w:p w:rsidR="00C77015" w:rsidRDefault="00C77015">
      <w:pPr>
        <w:spacing w:after="0" w:line="240" w:lineRule="auto"/>
        <w:ind w:firstLineChars="250" w:firstLine="700"/>
        <w:rPr>
          <w:rFonts w:ascii="Times New Roman" w:hAnsi="Times New Roman" w:cs="Times New Roman"/>
          <w:bCs/>
          <w:sz w:val="28"/>
          <w:szCs w:val="28"/>
        </w:rPr>
      </w:pPr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Enter Number Of Cars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:4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sz w:val="28"/>
          <w:szCs w:val="28"/>
        </w:rPr>
        <w:t>r the date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:15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:3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:4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:1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:2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total fine is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:500</w:t>
      </w:r>
      <w:proofErr w:type="gramEnd"/>
    </w:p>
    <w:p w:rsidR="00C77015" w:rsidRDefault="004218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Cars with numbers 4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  will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be fined 250Rs each.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114300" distR="114300">
            <wp:extent cx="4142740" cy="2971165"/>
            <wp:effectExtent l="0" t="0" r="1016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D734AE" w:rsidRDefault="00D734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015" w:rsidRDefault="00421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Implementation of basic concepts of </w:t>
      </w:r>
      <w:r>
        <w:rPr>
          <w:rFonts w:ascii="Times New Roman" w:hAnsi="Times New Roman" w:cs="Times New Roman"/>
          <w:sz w:val="24"/>
        </w:rPr>
        <w:t>Arrays</w:t>
      </w:r>
      <w:r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one successfully.</w:t>
      </w: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015" w:rsidRDefault="00C77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7015">
      <w:footerReference w:type="default" r:id="rId13"/>
      <w:pgSz w:w="12240" w:h="15840"/>
      <w:pgMar w:top="990" w:right="720" w:bottom="1170" w:left="144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8F8" w:rsidRDefault="004218F8">
      <w:pPr>
        <w:spacing w:after="0" w:line="240" w:lineRule="auto"/>
      </w:pPr>
      <w:r>
        <w:separator/>
      </w:r>
    </w:p>
  </w:endnote>
  <w:endnote w:type="continuationSeparator" w:id="0">
    <w:p w:rsidR="004218F8" w:rsidRDefault="0042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015" w:rsidRDefault="00C77015">
    <w:pPr>
      <w:pStyle w:val="Footer"/>
      <w:ind w:left="-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8F8" w:rsidRDefault="004218F8">
      <w:pPr>
        <w:spacing w:after="0" w:line="240" w:lineRule="auto"/>
      </w:pPr>
      <w:r>
        <w:separator/>
      </w:r>
    </w:p>
  </w:footnote>
  <w:footnote w:type="continuationSeparator" w:id="0">
    <w:p w:rsidR="004218F8" w:rsidRDefault="0042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A53C86"/>
    <w:multiLevelType w:val="singleLevel"/>
    <w:tmpl w:val="84A53C86"/>
    <w:lvl w:ilvl="0">
      <w:start w:val="1"/>
      <w:numFmt w:val="decimal"/>
      <w:lvlText w:val="%1."/>
      <w:lvlJc w:val="left"/>
    </w:lvl>
  </w:abstractNum>
  <w:abstractNum w:abstractNumId="1">
    <w:nsid w:val="99FB6963"/>
    <w:multiLevelType w:val="singleLevel"/>
    <w:tmpl w:val="99FB6963"/>
    <w:lvl w:ilvl="0">
      <w:start w:val="1"/>
      <w:numFmt w:val="decimal"/>
      <w:suff w:val="space"/>
      <w:lvlText w:val="%1."/>
      <w:lvlJc w:val="left"/>
    </w:lvl>
  </w:abstractNum>
  <w:abstractNum w:abstractNumId="2">
    <w:nsid w:val="B1F9DA44"/>
    <w:multiLevelType w:val="multilevel"/>
    <w:tmpl w:val="B1F9DA4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nsid w:val="D8703945"/>
    <w:multiLevelType w:val="singleLevel"/>
    <w:tmpl w:val="D8703945"/>
    <w:lvl w:ilvl="0">
      <w:start w:val="1"/>
      <w:numFmt w:val="decimal"/>
      <w:suff w:val="space"/>
      <w:lvlText w:val="%1."/>
      <w:lvlJc w:val="left"/>
    </w:lvl>
  </w:abstractNum>
  <w:abstractNum w:abstractNumId="6">
    <w:nsid w:val="F6274F6F"/>
    <w:multiLevelType w:val="singleLevel"/>
    <w:tmpl w:val="F6274F6F"/>
    <w:lvl w:ilvl="0">
      <w:start w:val="1"/>
      <w:numFmt w:val="decimal"/>
      <w:lvlText w:val="%1."/>
      <w:lvlJc w:val="left"/>
    </w:lvl>
  </w:abstractNum>
  <w:abstractNum w:abstractNumId="7">
    <w:nsid w:val="F7F094BB"/>
    <w:multiLevelType w:val="singleLevel"/>
    <w:tmpl w:val="F7F094BB"/>
    <w:lvl w:ilvl="0">
      <w:start w:val="1"/>
      <w:numFmt w:val="decimal"/>
      <w:suff w:val="space"/>
      <w:lvlText w:val="%1."/>
      <w:lvlJc w:val="left"/>
    </w:lvl>
  </w:abstractNum>
  <w:abstractNum w:abstractNumId="8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9">
    <w:nsid w:val="2505FE79"/>
    <w:multiLevelType w:val="singleLevel"/>
    <w:tmpl w:val="2505FE79"/>
    <w:lvl w:ilvl="0">
      <w:start w:val="1"/>
      <w:numFmt w:val="decimal"/>
      <w:lvlText w:val="%1."/>
      <w:lvlJc w:val="left"/>
    </w:lvl>
  </w:abstractNum>
  <w:abstractNum w:abstractNumId="10">
    <w:nsid w:val="38A39B4F"/>
    <w:multiLevelType w:val="singleLevel"/>
    <w:tmpl w:val="38A39B4F"/>
    <w:lvl w:ilvl="0">
      <w:start w:val="1"/>
      <w:numFmt w:val="decimal"/>
      <w:suff w:val="space"/>
      <w:lvlText w:val="%1."/>
      <w:lvlJc w:val="left"/>
    </w:lvl>
  </w:abstractNum>
  <w:abstractNum w:abstractNumId="11">
    <w:nsid w:val="474EF961"/>
    <w:multiLevelType w:val="singleLevel"/>
    <w:tmpl w:val="474EF961"/>
    <w:lvl w:ilvl="0">
      <w:start w:val="1"/>
      <w:numFmt w:val="decimal"/>
      <w:suff w:val="space"/>
      <w:lvlText w:val="%1."/>
      <w:lvlJc w:val="left"/>
    </w:lvl>
  </w:abstractNum>
  <w:abstractNum w:abstractNumId="12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7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B560D5"/>
    <w:rsid w:val="000410C7"/>
    <w:rsid w:val="00042B96"/>
    <w:rsid w:val="000468C9"/>
    <w:rsid w:val="000A3422"/>
    <w:rsid w:val="000C4251"/>
    <w:rsid w:val="000D30AD"/>
    <w:rsid w:val="00142743"/>
    <w:rsid w:val="001502CC"/>
    <w:rsid w:val="00153EC7"/>
    <w:rsid w:val="00197E11"/>
    <w:rsid w:val="00274FB2"/>
    <w:rsid w:val="00283C7A"/>
    <w:rsid w:val="00293B63"/>
    <w:rsid w:val="00315061"/>
    <w:rsid w:val="003254EC"/>
    <w:rsid w:val="003359AD"/>
    <w:rsid w:val="003B6D8C"/>
    <w:rsid w:val="003C34E0"/>
    <w:rsid w:val="004218F8"/>
    <w:rsid w:val="0043356D"/>
    <w:rsid w:val="004518D8"/>
    <w:rsid w:val="004853D2"/>
    <w:rsid w:val="004A6B50"/>
    <w:rsid w:val="004C4718"/>
    <w:rsid w:val="004E2AD9"/>
    <w:rsid w:val="005511E2"/>
    <w:rsid w:val="005B7440"/>
    <w:rsid w:val="005B7BA2"/>
    <w:rsid w:val="00622CBD"/>
    <w:rsid w:val="0062401B"/>
    <w:rsid w:val="00654E1B"/>
    <w:rsid w:val="00686725"/>
    <w:rsid w:val="00693856"/>
    <w:rsid w:val="006C18A4"/>
    <w:rsid w:val="006C1A4E"/>
    <w:rsid w:val="00751827"/>
    <w:rsid w:val="00827B0F"/>
    <w:rsid w:val="00835DEE"/>
    <w:rsid w:val="00856395"/>
    <w:rsid w:val="008756B2"/>
    <w:rsid w:val="00880226"/>
    <w:rsid w:val="008F5F2C"/>
    <w:rsid w:val="00935683"/>
    <w:rsid w:val="00936074"/>
    <w:rsid w:val="009B2D58"/>
    <w:rsid w:val="009F4A13"/>
    <w:rsid w:val="00A41F34"/>
    <w:rsid w:val="00A43654"/>
    <w:rsid w:val="00A5526E"/>
    <w:rsid w:val="00A7351F"/>
    <w:rsid w:val="00AD58D0"/>
    <w:rsid w:val="00B32DB6"/>
    <w:rsid w:val="00B560D5"/>
    <w:rsid w:val="00BE10A9"/>
    <w:rsid w:val="00C218F6"/>
    <w:rsid w:val="00C77015"/>
    <w:rsid w:val="00CA59E6"/>
    <w:rsid w:val="00CB074B"/>
    <w:rsid w:val="00CC42E0"/>
    <w:rsid w:val="00D11FAF"/>
    <w:rsid w:val="00D546D2"/>
    <w:rsid w:val="00D734AE"/>
    <w:rsid w:val="00DF1FF3"/>
    <w:rsid w:val="00E5318B"/>
    <w:rsid w:val="00EB38F4"/>
    <w:rsid w:val="00EF180A"/>
    <w:rsid w:val="00F151E4"/>
    <w:rsid w:val="00F160A7"/>
    <w:rsid w:val="00F231A6"/>
    <w:rsid w:val="00F80315"/>
    <w:rsid w:val="00FA2788"/>
    <w:rsid w:val="00FD0E7D"/>
    <w:rsid w:val="00FE4D58"/>
    <w:rsid w:val="00FF0647"/>
    <w:rsid w:val="05A3761D"/>
    <w:rsid w:val="073C6CE8"/>
    <w:rsid w:val="0B9855E1"/>
    <w:rsid w:val="13275B6C"/>
    <w:rsid w:val="18C47C40"/>
    <w:rsid w:val="18EF5029"/>
    <w:rsid w:val="1DEA6156"/>
    <w:rsid w:val="205C2F78"/>
    <w:rsid w:val="25D9649A"/>
    <w:rsid w:val="2E610E09"/>
    <w:rsid w:val="30BD4E6D"/>
    <w:rsid w:val="30F12322"/>
    <w:rsid w:val="335F3452"/>
    <w:rsid w:val="34B30FE5"/>
    <w:rsid w:val="3752524E"/>
    <w:rsid w:val="39B17532"/>
    <w:rsid w:val="3E2A4E1A"/>
    <w:rsid w:val="47CF516D"/>
    <w:rsid w:val="48BE3F78"/>
    <w:rsid w:val="4F605623"/>
    <w:rsid w:val="51B07D7C"/>
    <w:rsid w:val="560B0FB1"/>
    <w:rsid w:val="59C16372"/>
    <w:rsid w:val="5D253989"/>
    <w:rsid w:val="5DD86A23"/>
    <w:rsid w:val="5E244B0C"/>
    <w:rsid w:val="62D5736E"/>
    <w:rsid w:val="642B1578"/>
    <w:rsid w:val="65965064"/>
    <w:rsid w:val="693A1FC4"/>
    <w:rsid w:val="69983CA3"/>
    <w:rsid w:val="733533EF"/>
    <w:rsid w:val="77C46CEF"/>
    <w:rsid w:val="797566D4"/>
    <w:rsid w:val="7B63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237BE-1E5B-4485-8581-C3B1D08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1954</Words>
  <Characters>11139</Characters>
  <Application>Microsoft Office Word</Application>
  <DocSecurity>0</DocSecurity>
  <Lines>92</Lines>
  <Paragraphs>26</Paragraphs>
  <ScaleCrop>false</ScaleCrop>
  <Company>Microsoft</Company>
  <LinksUpToDate>false</LinksUpToDate>
  <CharactersWithSpaces>13067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pinky</cp:lastModifiedBy>
  <cp:revision>4</cp:revision>
  <dcterms:created xsi:type="dcterms:W3CDTF">2019-01-29T14:58:00Z</dcterms:created>
  <dcterms:modified xsi:type="dcterms:W3CDTF">2020-12-04T08:36:00Z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